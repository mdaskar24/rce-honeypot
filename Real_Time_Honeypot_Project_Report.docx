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🛡️ Real-Time Honeypot System – Project Report</w:t>
      </w:r>
    </w:p>
    <w:p>
      <w:pPr>
        <w:pStyle w:val="Heading1"/>
      </w:pPr>
      <w:r>
        <w:t>📌 Project Title</w:t>
      </w:r>
    </w:p>
    <w:p>
      <w:r>
        <w:t>Fake FTP Honeypot with Intrusion Detection using Python</w:t>
      </w:r>
    </w:p>
    <w:p>
      <w:pPr>
        <w:pStyle w:val="Heading1"/>
      </w:pPr>
      <w:r>
        <w:t>🎯 Objective</w:t>
      </w:r>
    </w:p>
    <w:p>
      <w:r>
        <w:t>To create a deceptive FTP server that attracts potential attackers, logs their commands, and captures their webcam snapshot on suspicious activities — for cybersecurity awareness and analysis.</w:t>
      </w:r>
    </w:p>
    <w:p>
      <w:pPr>
        <w:pStyle w:val="Heading1"/>
      </w:pPr>
      <w:r>
        <w:t>🧰 Tech Stack</w:t>
      </w:r>
    </w:p>
    <w:p>
      <w:r>
        <w:t>• Python</w:t>
        <w:br/>
        <w:t>• Socket Programming</w:t>
        <w:br/>
        <w:t>• SQLite (for command logging)</w:t>
        <w:br/>
        <w:t>• OpenCV (for webcam snapshots)</w:t>
        <w:br/>
        <w:t>• Windows 11 (Local Setup)</w:t>
      </w:r>
    </w:p>
    <w:p>
      <w:pPr>
        <w:pStyle w:val="Heading1"/>
      </w:pPr>
      <w:r>
        <w:t>⚙️ System Components</w:t>
      </w:r>
    </w:p>
    <w:p>
      <w:r>
        <w:t>1. Honeypot Server (server.py): Simulates a fake FTP login, logs commands, and captures webcam snapshot on suspicious keywords.</w:t>
        <w:br/>
        <w:t>2. Client Simulator (client.py): Simulates an attacker interacting with the honeypot.</w:t>
        <w:br/>
        <w:t>3. Logger (logger.py): Logs all commands to a SQLite database.</w:t>
        <w:br/>
        <w:t>4. Webcam Capture (webcam.py): Captures webcam snapshots using OpenCV.</w:t>
      </w:r>
    </w:p>
    <w:p>
      <w:pPr>
        <w:pStyle w:val="Heading1"/>
      </w:pPr>
      <w:r>
        <w:t>🧪 Testing Procedure</w:t>
      </w:r>
    </w:p>
    <w:p>
      <w:r>
        <w:t>• Started the honeypot using server.py</w:t>
        <w:br/>
        <w:t>• Connected using client.py</w:t>
        <w:br/>
        <w:t>• Typed suspicious commands like 'whoami', 'cat /etc/passwd', 'wget'</w:t>
        <w:br/>
        <w:t>• Verified that commands were logged and webcam snapshots were taken</w:t>
      </w:r>
    </w:p>
    <w:p>
      <w:pPr>
        <w:pStyle w:val="Heading1"/>
      </w:pPr>
      <w:r>
        <w:t>📁 Database Schema</w:t>
      </w:r>
    </w:p>
    <w:p>
      <w:r>
        <w:t>Table: logs</w:t>
        <w:br/>
        <w:t>Fields: id, ip, command, timestamp</w:t>
      </w:r>
    </w:p>
    <w:p>
      <w:pPr>
        <w:pStyle w:val="Heading1"/>
      </w:pPr>
      <w:r>
        <w:t>🔒 Security Awareness Goal</w:t>
      </w:r>
    </w:p>
    <w:p>
      <w:r>
        <w:t>This project educates users on how real systems can detect and respond to intrusion attempts. Helps simulate how cyber attacks can be monitored and recorded silently.</w:t>
      </w:r>
    </w:p>
    <w:p>
      <w:pPr>
        <w:pStyle w:val="Heading1"/>
      </w:pPr>
      <w:r>
        <w:t>🌐 Future Improvements</w:t>
      </w:r>
    </w:p>
    <w:p>
      <w:r>
        <w:t>• Deploy on a LAN or public IP</w:t>
        <w:br/>
        <w:t>• Add email alerts for specific command triggers</w:t>
        <w:br/>
        <w:t>• Use machine learning for command pattern analysis</w:t>
        <w:br/>
        <w:t>• Integrate with dashboards like ELK or Grafana for log visualization</w:t>
      </w:r>
    </w:p>
    <w:p>
      <w:pPr>
        <w:pStyle w:val="Heading1"/>
      </w:pPr>
      <w:r>
        <w:t>✅ Conclusion</w:t>
      </w:r>
    </w:p>
    <w:p>
      <w:r>
        <w:t>This honeypot system is a lightweight yet powerful tool for understanding how attackers interact with fake systems. It helps raise awareness, test response strategies, and collect valuable threat intelligence in a controlled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